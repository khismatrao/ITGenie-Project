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Help Desk Guide: Common Employee Issues</w:t>
      </w:r>
    </w:p>
    <w:p>
      <w:pPr>
        <w:pStyle w:val="Heading1"/>
      </w:pPr>
      <w:r>
        <w:t>1. How to Reset Your Password</w:t>
      </w:r>
    </w:p>
    <w:p>
      <w:pPr>
        <w:pStyle w:val="ListNumber"/>
      </w:pPr>
      <w:r>
        <w:t>1. Press Ctrl + Alt + Delete on your keyboard.</w:t>
      </w:r>
    </w:p>
    <w:p>
      <w:pPr>
        <w:pStyle w:val="ListNumber"/>
      </w:pPr>
      <w:r>
        <w:t>2. Click on 'Change a password'.</w:t>
      </w:r>
    </w:p>
    <w:p>
      <w:pPr>
        <w:pStyle w:val="ListNumber"/>
      </w:pPr>
      <w:r>
        <w:t>3. Enter your old password, then your new password twice.</w:t>
      </w:r>
    </w:p>
    <w:p>
      <w:pPr>
        <w:pStyle w:val="ListNumber"/>
      </w:pPr>
      <w:r>
        <w:t>4. Click the arrow or press Enter to confirm.</w:t>
      </w:r>
    </w:p>
    <w:p>
      <w:pPr>
        <w:pStyle w:val="ListNumber"/>
      </w:pPr>
      <w:r>
        <w:t>5. If you forgot your password, contact IT help desk via email or phone.</w:t>
      </w:r>
    </w:p>
    <w:p>
      <w:pPr>
        <w:pStyle w:val="IntenseQuote"/>
      </w:pPr>
      <w:r>
        <w:t>Note: Use a strong password: include uppercase, lowercase, numbers, and symbols.</w:t>
      </w:r>
    </w:p>
    <w:p>
      <w:pPr>
        <w:pStyle w:val="Heading1"/>
      </w:pPr>
      <w:r>
        <w:t>2. How to Install Software from Company Portal</w:t>
      </w:r>
    </w:p>
    <w:p>
      <w:pPr>
        <w:pStyle w:val="ListNumber"/>
      </w:pPr>
      <w:r>
        <w:t>1. Click on the 'Start' button and open 'Company Software Center' or 'Company Portal'.</w:t>
      </w:r>
    </w:p>
    <w:p>
      <w:pPr>
        <w:pStyle w:val="ListNumber"/>
      </w:pPr>
      <w:r>
        <w:t>2. Search for the software you need.</w:t>
      </w:r>
    </w:p>
    <w:p>
      <w:pPr>
        <w:pStyle w:val="ListNumber"/>
      </w:pPr>
      <w:r>
        <w:t>3. Click 'Install' next to the software.</w:t>
      </w:r>
    </w:p>
    <w:p>
      <w:pPr>
        <w:pStyle w:val="ListNumber"/>
      </w:pPr>
      <w:r>
        <w:t>4. Wait for the installation to complete. You may be prompted to restart your computer.</w:t>
      </w:r>
    </w:p>
    <w:p>
      <w:pPr>
        <w:pStyle w:val="IntenseQuote"/>
      </w:pPr>
      <w:r>
        <w:t>Note: If software is not listed, raise a request with the IT team.</w:t>
      </w:r>
    </w:p>
    <w:p>
      <w:pPr>
        <w:pStyle w:val="Heading1"/>
      </w:pPr>
      <w:r>
        <w:t>3. Connecting to Wi-Fi Network</w:t>
      </w:r>
    </w:p>
    <w:p>
      <w:pPr>
        <w:pStyle w:val="ListNumber"/>
      </w:pPr>
      <w:r>
        <w:t>1. Click on the network icon in the taskbar (bottom-right corner).</w:t>
      </w:r>
    </w:p>
    <w:p>
      <w:pPr>
        <w:pStyle w:val="ListNumber"/>
      </w:pPr>
      <w:r>
        <w:t>2. Select your office Wi-Fi network and click 'Connect'.</w:t>
      </w:r>
    </w:p>
    <w:p>
      <w:pPr>
        <w:pStyle w:val="ListNumber"/>
      </w:pPr>
      <w:r>
        <w:t>3. Enter the Wi-Fi password provided by the IT department.</w:t>
      </w:r>
    </w:p>
    <w:p>
      <w:pPr>
        <w:pStyle w:val="ListNumber"/>
      </w:pPr>
      <w:r>
        <w:t>4. Click 'Connect' and wait until connected.</w:t>
      </w:r>
    </w:p>
    <w:p>
      <w:pPr>
        <w:pStyle w:val="IntenseQuote"/>
      </w:pPr>
      <w:r>
        <w:t>Note: For repeated issues, check with IT if MAC address registration is required.</w:t>
      </w:r>
    </w:p>
    <w:p>
      <w:pPr>
        <w:pStyle w:val="Heading1"/>
      </w:pPr>
      <w:r>
        <w:t>4. Setting Up Outlook Email</w:t>
      </w:r>
    </w:p>
    <w:p>
      <w:pPr>
        <w:pStyle w:val="ListNumber"/>
      </w:pPr>
      <w:r>
        <w:t>1. Open Outlook application.</w:t>
      </w:r>
    </w:p>
    <w:p>
      <w:pPr>
        <w:pStyle w:val="ListNumber"/>
      </w:pPr>
      <w:r>
        <w:t>2. Enter your work email ID and click 'Connect'.</w:t>
      </w:r>
    </w:p>
    <w:p>
      <w:pPr>
        <w:pStyle w:val="ListNumber"/>
      </w:pPr>
      <w:r>
        <w:t>3. Enter your email password or use Single Sign-On (SSO) if prompted.</w:t>
      </w:r>
    </w:p>
    <w:p>
      <w:pPr>
        <w:pStyle w:val="ListNumber"/>
      </w:pPr>
      <w:r>
        <w:t>4. Outlook will automatically configure your email settings.</w:t>
      </w:r>
    </w:p>
    <w:p>
      <w:pPr>
        <w:pStyle w:val="ListNumber"/>
      </w:pPr>
      <w:r>
        <w:t>5. Click 'Done' once setup is complete.</w:t>
      </w:r>
    </w:p>
    <w:p>
      <w:pPr>
        <w:pStyle w:val="IntenseQuote"/>
      </w:pPr>
      <w:r>
        <w:t>Note: Ensure you are connected to the internet during setup.</w:t>
      </w:r>
    </w:p>
    <w:p>
      <w:pPr>
        <w:pStyle w:val="Heading1"/>
      </w:pPr>
      <w:r>
        <w:t>5. Accessing VPN from Home</w:t>
      </w:r>
    </w:p>
    <w:p>
      <w:pPr>
        <w:pStyle w:val="ListNumber"/>
      </w:pPr>
      <w:r>
        <w:t>1. Open the company VPN client (e.g., Cisco AnyConnect, FortiClient).</w:t>
      </w:r>
    </w:p>
    <w:p>
      <w:pPr>
        <w:pStyle w:val="ListNumber"/>
      </w:pPr>
      <w:r>
        <w:t>2. Enter the VPN server address (e.g., vpn.company.com).</w:t>
      </w:r>
    </w:p>
    <w:p>
      <w:pPr>
        <w:pStyle w:val="ListNumber"/>
      </w:pPr>
      <w:r>
        <w:t>3. Click 'Connect' and enter your credentials (username and password).</w:t>
      </w:r>
    </w:p>
    <w:p>
      <w:pPr>
        <w:pStyle w:val="ListNumber"/>
      </w:pPr>
      <w:r>
        <w:t>4. Wait for the connection to establish.</w:t>
      </w:r>
    </w:p>
    <w:p>
      <w:pPr>
        <w:pStyle w:val="IntenseQuote"/>
      </w:pPr>
      <w:r>
        <w:t>Note: Ensure internet connectivity before connecting VPN.</w:t>
      </w:r>
    </w:p>
    <w:p>
      <w:pPr>
        <w:pStyle w:val="Heading1"/>
      </w:pPr>
      <w:r>
        <w:t>6. Printer Connection and Troubleshooting</w:t>
      </w:r>
    </w:p>
    <w:p>
      <w:pPr>
        <w:pStyle w:val="ListNumber"/>
      </w:pPr>
      <w:r>
        <w:t>1. Go to 'Control Panel' &gt; 'Devices and Printers'.</w:t>
      </w:r>
    </w:p>
    <w:p>
      <w:pPr>
        <w:pStyle w:val="ListNumber"/>
      </w:pPr>
      <w:r>
        <w:t>2. Click on 'Add a printer'.</w:t>
      </w:r>
    </w:p>
    <w:p>
      <w:pPr>
        <w:pStyle w:val="ListNumber"/>
      </w:pPr>
      <w:r>
        <w:t>3. Select your office printer from the list or enter printer IP address.</w:t>
      </w:r>
    </w:p>
    <w:p>
      <w:pPr>
        <w:pStyle w:val="ListNumber"/>
      </w:pPr>
      <w:r>
        <w:t>4. Follow the prompts to complete the installation.</w:t>
      </w:r>
    </w:p>
    <w:p>
      <w:pPr>
        <w:pStyle w:val="ListNumber"/>
      </w:pPr>
      <w:r>
        <w:t>5. If printing fails, check printer cables, power, or paper jam.</w:t>
      </w:r>
    </w:p>
    <w:p>
      <w:pPr>
        <w:pStyle w:val="IntenseQuote"/>
      </w:pPr>
      <w:r>
        <w:t>Note: Restart the printer and PC if issue persists, then contact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