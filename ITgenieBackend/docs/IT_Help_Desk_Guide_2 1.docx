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Help Desk Guide: Additional Common Employee Issues</w:t>
      </w:r>
    </w:p>
    <w:p>
      <w:pPr>
        <w:pStyle w:val="Heading1"/>
      </w:pPr>
      <w:r>
        <w:t>7. How to Clear Browser Cache</w:t>
      </w:r>
    </w:p>
    <w:p>
      <w:pPr>
        <w:pStyle w:val="ListNumber"/>
      </w:pPr>
      <w:r>
        <w:t>1. Open your browser (Chrome, Firefox, Edge).</w:t>
      </w:r>
    </w:p>
    <w:p>
      <w:pPr>
        <w:pStyle w:val="ListNumber"/>
      </w:pPr>
      <w:r>
        <w:t>2. Press Ctrl + Shift + Delete on your keyboard.</w:t>
      </w:r>
    </w:p>
    <w:p>
      <w:pPr>
        <w:pStyle w:val="ListNumber"/>
      </w:pPr>
      <w:r>
        <w:t>3. Choose 'All time' as the time range.</w:t>
      </w:r>
    </w:p>
    <w:p>
      <w:pPr>
        <w:pStyle w:val="ListNumber"/>
      </w:pPr>
      <w:r>
        <w:t>4. Check 'Cached images and files' and 'Cookies and other site data'.</w:t>
      </w:r>
    </w:p>
    <w:p>
      <w:pPr>
        <w:pStyle w:val="ListNumber"/>
      </w:pPr>
      <w:r>
        <w:t>5. Click 'Clear data'.</w:t>
      </w:r>
    </w:p>
    <w:p>
      <w:pPr>
        <w:pStyle w:val="IntenseQuote"/>
      </w:pPr>
      <w:r>
        <w:t>Note: Clearing cache can fix loading or formatting issues on websites.</w:t>
      </w:r>
    </w:p>
    <w:p>
      <w:pPr>
        <w:pStyle w:val="Heading1"/>
      </w:pPr>
      <w:r>
        <w:t>8. How to Create a Ticket in the IT Support System</w:t>
      </w:r>
    </w:p>
    <w:p>
      <w:pPr>
        <w:pStyle w:val="ListNumber"/>
      </w:pPr>
      <w:r>
        <w:t>1. Open your IT Support Portal (e.g., ServiceNow, Freshdesk).</w:t>
      </w:r>
    </w:p>
    <w:p>
      <w:pPr>
        <w:pStyle w:val="ListNumber"/>
      </w:pPr>
      <w:r>
        <w:t>2. Log in with your company credentials.</w:t>
      </w:r>
    </w:p>
    <w:p>
      <w:pPr>
        <w:pStyle w:val="ListNumber"/>
      </w:pPr>
      <w:r>
        <w:t>3. Click on 'Create New Ticket' or 'Submit a Request'.</w:t>
      </w:r>
    </w:p>
    <w:p>
      <w:pPr>
        <w:pStyle w:val="ListNumber"/>
      </w:pPr>
      <w:r>
        <w:t>4. Fill in the issue details including screenshots if needed.</w:t>
      </w:r>
    </w:p>
    <w:p>
      <w:pPr>
        <w:pStyle w:val="ListNumber"/>
      </w:pPr>
      <w:r>
        <w:t>5. Click 'Submit'. You’ll receive a ticket number for tracking.</w:t>
      </w:r>
    </w:p>
    <w:p>
      <w:pPr>
        <w:pStyle w:val="IntenseQuote"/>
      </w:pPr>
      <w:r>
        <w:t>Note: Provide detailed description to help IT resolve your issue quickly.</w:t>
      </w:r>
    </w:p>
    <w:p>
      <w:pPr>
        <w:pStyle w:val="Heading1"/>
      </w:pPr>
      <w:r>
        <w:t>9. How to Use Remote Desktop (RDP)</w:t>
      </w:r>
    </w:p>
    <w:p>
      <w:pPr>
        <w:pStyle w:val="ListNumber"/>
      </w:pPr>
      <w:r>
        <w:t>1. Press Windows + R and type `mstsc`, then press Enter.</w:t>
      </w:r>
    </w:p>
    <w:p>
      <w:pPr>
        <w:pStyle w:val="ListNumber"/>
      </w:pPr>
      <w:r>
        <w:t>2. Enter the computer name or IP address you want to connect to.</w:t>
      </w:r>
    </w:p>
    <w:p>
      <w:pPr>
        <w:pStyle w:val="ListNumber"/>
      </w:pPr>
      <w:r>
        <w:t>3. Click 'Connect' and enter your credentials.</w:t>
      </w:r>
    </w:p>
    <w:p>
      <w:pPr>
        <w:pStyle w:val="ListNumber"/>
      </w:pPr>
      <w:r>
        <w:t>4. Make sure the remote PC is powered on and connected to the network.</w:t>
      </w:r>
    </w:p>
    <w:p>
      <w:pPr>
        <w:pStyle w:val="IntenseQuote"/>
      </w:pPr>
      <w:r>
        <w:t>Note: Remote Desktop access must be enabled and allowed by the IT department.</w:t>
      </w:r>
    </w:p>
    <w:p>
      <w:pPr>
        <w:pStyle w:val="Heading1"/>
      </w:pPr>
      <w:r>
        <w:t>10. Troubleshooting Slow Computer</w:t>
      </w:r>
    </w:p>
    <w:p>
      <w:pPr>
        <w:pStyle w:val="ListNumber"/>
      </w:pPr>
      <w:r>
        <w:t>1. Restart your computer to clear temporary files.</w:t>
      </w:r>
    </w:p>
    <w:p>
      <w:pPr>
        <w:pStyle w:val="ListNumber"/>
      </w:pPr>
      <w:r>
        <w:t>2. Close unused tabs or applications.</w:t>
      </w:r>
    </w:p>
    <w:p>
      <w:pPr>
        <w:pStyle w:val="ListNumber"/>
      </w:pPr>
      <w:r>
        <w:t>3. Check Task Manager (Ctrl + Shift + Esc) for high CPU/RAM usage.</w:t>
      </w:r>
    </w:p>
    <w:p>
      <w:pPr>
        <w:pStyle w:val="ListNumber"/>
      </w:pPr>
      <w:r>
        <w:t>4. Run Disk Cleanup from Start Menu.</w:t>
      </w:r>
    </w:p>
    <w:p>
      <w:pPr>
        <w:pStyle w:val="ListNumber"/>
      </w:pPr>
      <w:r>
        <w:t>5. Contact IT if slowness continues after basic checks.</w:t>
      </w:r>
    </w:p>
    <w:p>
      <w:pPr>
        <w:pStyle w:val="IntenseQuote"/>
      </w:pPr>
      <w:r>
        <w:t>Note: Avoid installing unapproved software that may affect system performance.</w:t>
      </w:r>
    </w:p>
    <w:p>
      <w:pPr>
        <w:pStyle w:val="Heading1"/>
      </w:pPr>
      <w:r>
        <w:t>11. How to Map a Network Drive</w:t>
      </w:r>
    </w:p>
    <w:p>
      <w:pPr>
        <w:pStyle w:val="ListNumber"/>
      </w:pPr>
      <w:r>
        <w:t>1. Open File Explorer and click on 'This PC'.</w:t>
      </w:r>
    </w:p>
    <w:p>
      <w:pPr>
        <w:pStyle w:val="ListNumber"/>
      </w:pPr>
      <w:r>
        <w:t>2. Click on 'Map network drive' from the top menu.</w:t>
      </w:r>
    </w:p>
    <w:p>
      <w:pPr>
        <w:pStyle w:val="ListNumber"/>
      </w:pPr>
      <w:r>
        <w:t>3. Choose a drive letter and enter the shared folder path (e.g., \\server\folder).</w:t>
      </w:r>
    </w:p>
    <w:p>
      <w:pPr>
        <w:pStyle w:val="ListNumber"/>
      </w:pPr>
      <w:r>
        <w:t>4. Check 'Reconnect at sign-in' and click 'Finish'.</w:t>
      </w:r>
    </w:p>
    <w:p>
      <w:pPr>
        <w:pStyle w:val="ListNumber"/>
      </w:pPr>
      <w:r>
        <w:t>5. Enter your credentials if prompted.</w:t>
      </w:r>
    </w:p>
    <w:p>
      <w:pPr>
        <w:pStyle w:val="IntenseQuote"/>
      </w:pPr>
      <w:r>
        <w:t>Note: Ensure you have network permissions to access the shared drive.</w:t>
      </w:r>
    </w:p>
    <w:p>
      <w:pPr>
        <w:pStyle w:val="Heading1"/>
      </w:pPr>
      <w:r>
        <w:t>12. Setting Up Two-Factor Authentication (2FA)</w:t>
      </w:r>
    </w:p>
    <w:p>
      <w:pPr>
        <w:pStyle w:val="ListNumber"/>
      </w:pPr>
      <w:r>
        <w:t>1. Go to your account settings (e.g., Microsoft, Google).</w:t>
      </w:r>
    </w:p>
    <w:p>
      <w:pPr>
        <w:pStyle w:val="ListNumber"/>
      </w:pPr>
      <w:r>
        <w:t>2. Navigate to the Security section.</w:t>
      </w:r>
    </w:p>
    <w:p>
      <w:pPr>
        <w:pStyle w:val="ListNumber"/>
      </w:pPr>
      <w:r>
        <w:t>3. Select 'Enable Two-Factor Authentication' or '2-Step Verification'.</w:t>
      </w:r>
    </w:p>
    <w:p>
      <w:pPr>
        <w:pStyle w:val="ListNumber"/>
      </w:pPr>
      <w:r>
        <w:t>4. Follow the prompts to link your phone number or authenticator app.</w:t>
      </w:r>
    </w:p>
    <w:p>
      <w:pPr>
        <w:pStyle w:val="ListNumber"/>
      </w:pPr>
      <w:r>
        <w:t>5. Verify setup with a test code.</w:t>
      </w:r>
    </w:p>
    <w:p>
      <w:pPr>
        <w:pStyle w:val="IntenseQuote"/>
      </w:pPr>
      <w:r>
        <w:t>Note: 2FA adds an extra layer of security to your account.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